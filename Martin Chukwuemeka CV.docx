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b/>
          <w:sz w:val="32"/>
          <w:szCs w:val="32"/>
        </w:rPr>
      </w:pPr>
    </w:p>
    <w:p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NWATU, MARTIN CHUKWUEMEKA</w:t>
      </w:r>
    </w:p>
    <w:p>
      <w:pPr>
        <w:pStyle w:val="10"/>
        <w:jc w:val="both"/>
        <w:rPr>
          <w:sz w:val="22"/>
          <w:szCs w:val="22"/>
          <w:lang w:val="ig-NG"/>
        </w:rPr>
      </w:pPr>
    </w:p>
    <w:p>
      <w:pPr>
        <w:pStyle w:val="10"/>
        <w:jc w:val="both"/>
        <w:rPr>
          <w:sz w:val="22"/>
          <w:szCs w:val="22"/>
        </w:rPr>
      </w:pPr>
      <w:r>
        <w:rPr>
          <w:sz w:val="22"/>
          <w:szCs w:val="22"/>
          <w:lang w:val="ig-NG"/>
        </w:rPr>
        <w:t xml:space="preserve">PERSONAL </w:t>
      </w:r>
      <w:r>
        <w:rPr>
          <w:sz w:val="22"/>
          <w:szCs w:val="22"/>
        </w:rPr>
        <w:t>DATA</w:t>
      </w:r>
    </w:p>
    <w:p>
      <w:pPr>
        <w:ind w:right="-900"/>
        <w:jc w:val="both"/>
        <w:rPr>
          <w:sz w:val="22"/>
          <w:szCs w:val="22"/>
          <w:lang w:val="ig-NG"/>
        </w:rPr>
      </w:pPr>
      <w:r>
        <w:rPr>
          <w:sz w:val="22"/>
          <w:szCs w:val="22"/>
        </w:rPr>
        <w:pict>
          <v:line id="1026" o:spid="_x0000_s1026" o:spt="20" style="position:absolute;left:0pt;margin-left:0pt;margin-top:5.2pt;height:0pt;width:486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spacing w:line="276" w:lineRule="auto"/>
        <w:contextualSpacing/>
        <w:jc w:val="center"/>
        <w:rPr>
          <w:sz w:val="22"/>
          <w:szCs w:val="22"/>
          <w:lang w:val="ig-NG"/>
        </w:rPr>
      </w:pPr>
      <w:r>
        <w:rPr>
          <w:b/>
          <w:sz w:val="22"/>
          <w:szCs w:val="22"/>
        </w:rPr>
        <w:t>Contact Address</w:t>
      </w:r>
      <w:r>
        <w:rPr>
          <w:sz w:val="22"/>
          <w:szCs w:val="22"/>
        </w:rPr>
        <w:t>: 9 Egbe Road Jakande gate Isolo</w:t>
      </w:r>
      <w:r>
        <w:rPr>
          <w:sz w:val="22"/>
          <w:szCs w:val="22"/>
          <w:lang w:val="ig-NG"/>
        </w:rPr>
        <w:t>, Oshodi, Lagos State.</w:t>
      </w:r>
    </w:p>
    <w:p>
      <w:pPr>
        <w:spacing w:line="276" w:lineRule="auto"/>
        <w:contextualSpacing/>
        <w:jc w:val="center"/>
        <w:rPr>
          <w:sz w:val="22"/>
          <w:szCs w:val="22"/>
        </w:rPr>
      </w:pPr>
      <w:r>
        <w:rPr>
          <w:b/>
          <w:sz w:val="22"/>
          <w:szCs w:val="22"/>
        </w:rPr>
        <w:t>Telephone Number</w:t>
      </w:r>
      <w:r>
        <w:rPr>
          <w:sz w:val="22"/>
          <w:szCs w:val="22"/>
        </w:rPr>
        <w:t>: 09131518262</w:t>
      </w:r>
      <w:r>
        <w:rPr>
          <w:sz w:val="22"/>
          <w:szCs w:val="22"/>
          <w:lang w:val="ig-NG"/>
        </w:rPr>
        <w:t xml:space="preserve">, </w:t>
      </w:r>
      <w:r>
        <w:rPr>
          <w:sz w:val="22"/>
          <w:szCs w:val="22"/>
        </w:rPr>
        <w:t xml:space="preserve">09157697071         </w:t>
      </w:r>
    </w:p>
    <w:p>
      <w:pPr>
        <w:spacing w:line="276" w:lineRule="auto"/>
        <w:contextualSpacing/>
        <w:jc w:val="center"/>
      </w:pPr>
      <w:r>
        <w:rPr>
          <w:b/>
          <w:sz w:val="22"/>
          <w:szCs w:val="22"/>
        </w:rPr>
        <w:t xml:space="preserve"> E-mail Address: </w:t>
      </w:r>
      <w:r>
        <w:fldChar w:fldCharType="begin"/>
      </w:r>
      <w:r>
        <w:instrText xml:space="preserve"> HYPERLINK "mailto:Martinchukwuemeka67@gmail.com" </w:instrText>
      </w:r>
      <w:r>
        <w:fldChar w:fldCharType="separate"/>
      </w:r>
      <w:r>
        <w:rPr>
          <w:rFonts w:hint="default"/>
          <w:lang w:val="en-GB"/>
        </w:rPr>
        <w:t>m</w:t>
      </w:r>
      <w:r>
        <w:rPr>
          <w:rStyle w:val="9"/>
          <w:sz w:val="22"/>
          <w:szCs w:val="22"/>
        </w:rPr>
        <w:t>artinchukwuemeka67@gmail.com</w:t>
      </w:r>
      <w:r>
        <w:fldChar w:fldCharType="end"/>
      </w:r>
    </w:p>
    <w:p>
      <w:pPr>
        <w:spacing w:line="276" w:lineRule="auto"/>
        <w:contextualSpacing/>
        <w:jc w:val="center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Linkedln:</w:t>
      </w:r>
      <w:r>
        <w:rPr>
          <w:rFonts w:hint="default"/>
          <w:lang w:val="en-GB"/>
        </w:rPr>
        <w:t xml:space="preserve"> https://www.linkedin.com/in/martin-nwatu/</w:t>
      </w:r>
    </w:p>
    <w:p>
      <w:pPr>
        <w:spacing w:line="276" w:lineRule="auto"/>
        <w:contextualSpacing/>
        <w:jc w:val="both"/>
        <w:rPr>
          <w:sz w:val="22"/>
          <w:szCs w:val="22"/>
          <w:lang w:val="ig-NG"/>
        </w:rPr>
      </w:pPr>
    </w:p>
    <w:p>
      <w:pPr>
        <w:pStyle w:val="1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OVERVIEW                </w:t>
      </w:r>
    </w:p>
    <w:p>
      <w:pPr>
        <w:ind w:left="1860"/>
        <w:jc w:val="both"/>
        <w:rPr>
          <w:sz w:val="22"/>
          <w:szCs w:val="22"/>
          <w:lang w:val="ig-NG"/>
        </w:rPr>
      </w:pPr>
      <w:r>
        <w:rPr>
          <w:sz w:val="22"/>
          <w:szCs w:val="22"/>
        </w:rPr>
        <w:pict>
          <v:line id="1027" o:spid="_x0000_s1027" o:spt="20" style="position:absolute;left:0pt;margin-left:0pt;margin-top:5.95pt;height:0pt;width:486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spacing w:line="276" w:lineRule="auto"/>
        <w:contextualSpacing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Result-driven and skilled C# Developer with a strong background in backend development, front</w:t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</w:rPr>
        <w:t>end, web API,s and version control. Experienced in designing and developing new features, maintaning and enhancing existing applications and collaborating with cross-functional teams. Proficient in C#, .NET, web APIs, and unit testing. Committed to delivering high-quality solutions that meet customer needs. Excellent problem-solving, communication, and teamwork skills.</w:t>
      </w:r>
    </w:p>
    <w:p>
      <w:pPr>
        <w:spacing w:line="276" w:lineRule="auto"/>
        <w:contextualSpacing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Also as a front-end developer, I am proficient in creating visually appealing and interactive user interfaces for websites and web applications.</w:t>
      </w:r>
    </w:p>
    <w:p>
      <w:pPr>
        <w:spacing w:line="276" w:lineRule="auto"/>
        <w:contextualSpacing/>
        <w:jc w:val="both"/>
      </w:pPr>
      <w:r>
        <w:rPr>
          <w:sz w:val="24"/>
          <w:szCs w:val="24"/>
        </w:rPr>
        <w:t xml:space="preserve">A motivated, adaptable and responsible Mathematics graduate seeking for a position where my mathematical knowledge and other skills will be utilized. I have a methodical, customer-focused approach to work and a strong drive to see things through to completion. </w:t>
      </w:r>
    </w:p>
    <w:p>
      <w:pPr>
        <w:jc w:val="both"/>
        <w:rPr>
          <w:b/>
          <w:sz w:val="22"/>
          <w:szCs w:val="22"/>
        </w:rPr>
      </w:pPr>
      <w:bookmarkStart w:id="0" w:name="_GoBack"/>
      <w:bookmarkEnd w:id="0"/>
    </w:p>
    <w:p>
      <w:pPr>
        <w:jc w:val="both"/>
        <w:rPr>
          <w:b/>
          <w:sz w:val="22"/>
          <w:szCs w:val="22"/>
        </w:rPr>
      </w:pPr>
      <w:r>
        <w:rPr>
          <w:b w:val="0"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158750</wp:posOffset>
                </wp:positionV>
                <wp:extent cx="6400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75pt;margin-top:12.5pt;height:0pt;width:504pt;z-index:251660288;mso-width-relative:page;mso-height-relative:page;" filled="f" stroked="t" coordsize="21600,21600" o:gfxdata="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6vacTPAAAACQEAAA8AAAAAAAAA&#10;AQAgAAAAIgAAAGRycy9kb3ducmV2LnhtbFBLAQIUABQAAAAIAIdO4kAsyAQf4QEAAOYDAAAOAAAA&#10;AAAAAAEAIAAAAB4BAABkcnMvZTJvRG9jLnhtbFBLBQYAAAAABgAGAFkBAABxBQAAAAA=&#10;">
                <v:fill on="f" focussize="0,0"/>
                <v:stroke color="#000000" joinstyle="round" dashstyle="0 0" endcap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2"/>
          <w:szCs w:val="22"/>
        </w:rPr>
        <w:t>SKILLS ACQUIRED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sz w:val="22"/>
          <w:szCs w:val="22"/>
          <w:lang w:val="en-US"/>
        </w:rPr>
        <w:t>Responsive design, Brwoser Developer tools,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Language: C#, SQL, HTML, CSS,  JavaScript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Frameworks: .NET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Testing: Xunit, Unit Testing, Moq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Databases: SQL Server, MySQL, Oracle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Tools: Visual Studio, Visual Studio Code, Git, Bitbucket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Web Technologies: ASP.NET, RESTful APIs, XML</w:t>
      </w:r>
    </w:p>
    <w:p>
      <w:pPr>
        <w:pStyle w:val="17"/>
        <w:numPr>
          <w:ilvl w:val="0"/>
          <w:numId w:val="1"/>
        </w:numPr>
        <w:jc w:val="both"/>
        <w:rPr>
          <w:b w:val="0"/>
          <w:bCs/>
          <w:sz w:val="22"/>
          <w:szCs w:val="22"/>
          <w:lang w:val="ig-NG"/>
        </w:rPr>
      </w:pPr>
      <w:r>
        <w:rPr>
          <w:rFonts w:hint="default"/>
          <w:b w:val="0"/>
          <w:bCs/>
          <w:lang w:val="en-GB"/>
        </w:rPr>
        <w:t>Development Methodologies: Agile/Scrum</w:t>
      </w:r>
    </w:p>
    <w:p>
      <w:pPr>
        <w:pStyle w:val="17"/>
        <w:numPr>
          <w:ilvl w:val="0"/>
          <w:numId w:val="1"/>
        </w:numPr>
        <w:jc w:val="both"/>
        <w:rPr>
          <w:sz w:val="22"/>
          <w:szCs w:val="22"/>
          <w:lang w:val="ig-NG"/>
        </w:rPr>
      </w:pPr>
      <w:r>
        <w:rPr>
          <w:sz w:val="22"/>
          <w:szCs w:val="22"/>
        </w:rPr>
        <w:t>Proficient</w:t>
      </w:r>
      <w:r>
        <w:rPr>
          <w:sz w:val="22"/>
          <w:szCs w:val="22"/>
          <w:lang w:val="ig-NG"/>
        </w:rPr>
        <w:t xml:space="preserve"> use of Microsoft Excel</w:t>
      </w:r>
      <w:r>
        <w:rPr>
          <w:sz w:val="22"/>
          <w:szCs w:val="22"/>
        </w:rPr>
        <w:t xml:space="preserve">, Microsoft word, power point. </w:t>
      </w:r>
    </w:p>
    <w:p>
      <w:pPr>
        <w:pStyle w:val="17"/>
        <w:numPr>
          <w:ilvl w:val="0"/>
          <w:numId w:val="1"/>
        </w:numPr>
        <w:jc w:val="both"/>
        <w:rPr>
          <w:sz w:val="22"/>
          <w:szCs w:val="22"/>
          <w:lang w:val="ig-NG"/>
        </w:rPr>
      </w:pPr>
      <w:r>
        <w:rPr>
          <w:sz w:val="22"/>
          <w:szCs w:val="22"/>
        </w:rPr>
        <w:t xml:space="preserve">Experienced in crowd management and teaching. </w:t>
      </w:r>
    </w:p>
    <w:p>
      <w:pPr>
        <w:pStyle w:val="17"/>
        <w:numPr>
          <w:ilvl w:val="0"/>
          <w:numId w:val="1"/>
        </w:numPr>
        <w:jc w:val="both"/>
        <w:rPr>
          <w:sz w:val="22"/>
          <w:szCs w:val="22"/>
          <w:lang w:val="ig-NG"/>
        </w:rPr>
      </w:pPr>
      <w:r>
        <w:rPr>
          <w:sz w:val="22"/>
          <w:szCs w:val="22"/>
        </w:rPr>
        <w:t xml:space="preserve">Experienced in speech talks and data Management. </w:t>
      </w:r>
    </w:p>
    <w:p>
      <w:pPr>
        <w:spacing w:line="276" w:lineRule="auto"/>
        <w:contextualSpacing/>
        <w:jc w:val="both"/>
        <w:rPr>
          <w:sz w:val="22"/>
          <w:szCs w:val="22"/>
        </w:rPr>
      </w:pPr>
    </w:p>
    <w:p>
      <w:pPr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WORK EXPERIENCE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pict>
          <v:line id="1029" o:spid="_x0000_s1029" o:spt="20" style="position:absolute;left:0pt;margin-left:0.75pt;margin-top:4.05pt;height:0pt;width:495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tabs>
          <w:tab w:val="left" w:pos="270"/>
        </w:tabs>
        <w:jc w:val="both"/>
        <w:rPr>
          <w:rFonts w:hint="default"/>
          <w:b/>
          <w:sz w:val="22"/>
          <w:szCs w:val="22"/>
        </w:rPr>
      </w:pPr>
      <w:r>
        <w:rPr>
          <w:rFonts w:hint="default"/>
          <w:b/>
          <w:sz w:val="22"/>
          <w:szCs w:val="22"/>
        </w:rPr>
        <w:t>Decagon Institute, Lagos, Nigeria - Benin, Edo State branch</w:t>
      </w:r>
    </w:p>
    <w:p>
      <w:pPr>
        <w:tabs>
          <w:tab w:val="left" w:pos="270"/>
        </w:tabs>
        <w:jc w:val="both"/>
        <w:rPr>
          <w:rFonts w:hint="default"/>
          <w:b/>
          <w:sz w:val="22"/>
          <w:szCs w:val="22"/>
        </w:rPr>
      </w:pPr>
      <w:r>
        <w:rPr>
          <w:rFonts w:hint="default"/>
          <w:b/>
          <w:sz w:val="22"/>
          <w:szCs w:val="22"/>
        </w:rPr>
        <w:t>C# Developer</w:t>
      </w:r>
      <w:r>
        <w:rPr>
          <w:rFonts w:hint="default"/>
          <w:b/>
          <w:sz w:val="22"/>
          <w:szCs w:val="22"/>
        </w:rPr>
        <w:tab/>
      </w:r>
      <w:r>
        <w:rPr>
          <w:rFonts w:hint="default"/>
          <w:b/>
          <w:sz w:val="22"/>
          <w:szCs w:val="22"/>
        </w:rPr>
        <w:t>April 2022 - present</w:t>
      </w:r>
    </w:p>
    <w:p>
      <w:pPr>
        <w:tabs>
          <w:tab w:val="left" w:pos="270"/>
        </w:tabs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Responsibilities</w:t>
      </w:r>
    </w:p>
    <w:p>
      <w:pPr>
        <w:tabs>
          <w:tab w:val="left" w:pos="270"/>
        </w:tabs>
        <w:jc w:val="both"/>
        <w:rPr>
          <w:b/>
          <w:i/>
          <w:sz w:val="22"/>
          <w:szCs w:val="22"/>
        </w:rPr>
      </w:pP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Collaborate with a team of developers to design and develop new features on the back</w:t>
      </w:r>
      <w:r>
        <w:rPr>
          <w:rFonts w:hint="default"/>
          <w:lang w:val="en-GB"/>
        </w:rPr>
        <w:t>-</w:t>
      </w:r>
      <w:r>
        <w:rPr>
          <w:rFonts w:hint="default"/>
        </w:rPr>
        <w:t>end using web APIs.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Maintain and enhance existing web applications, en</w:t>
      </w:r>
      <w:r>
        <w:rPr>
          <w:rFonts w:hint="default"/>
          <w:lang w:val="en-GB"/>
        </w:rPr>
        <w:t>su</w:t>
      </w:r>
      <w:r>
        <w:rPr>
          <w:rFonts w:hint="default"/>
        </w:rPr>
        <w:t>ruing seamless integration with internal systems.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Contribute to the development of medium to large-scale public-facing, high-volume APIs.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Support and maintain exi</w:t>
      </w:r>
      <w:r>
        <w:rPr>
          <w:rFonts w:hint="default"/>
          <w:lang w:val="en-GB"/>
        </w:rPr>
        <w:t>s</w:t>
      </w:r>
      <w:r>
        <w:rPr>
          <w:rFonts w:hint="default"/>
        </w:rPr>
        <w:t>ting web APIs, ensuring their stability and performance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Participate in the ongoing development of application that meet customer needs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Deliver new functionality and handle change requests for existing applications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integrate third-party API's into the system.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Perform Comprehensive testing of Web APIs, units and systems, actively engaging users when necessary.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Act as a team player, willing to teach and learn from colleagues.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Implement, test, and debug functionality to ensure high-quality code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Provide end-user support and troubleshoot issues as needed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Design, build, and maintain efficient and reliable C# code.</w:t>
      </w:r>
    </w:p>
    <w:p>
      <w:pPr>
        <w:pStyle w:val="17"/>
        <w:numPr>
          <w:ilvl w:val="0"/>
          <w:numId w:val="2"/>
        </w:numPr>
        <w:spacing w:after="48" w:line="259" w:lineRule="auto"/>
      </w:pPr>
      <w:r>
        <w:rPr>
          <w:rFonts w:hint="default"/>
        </w:rPr>
        <w:t>Maintain regular communication with stakeholders and other team members involved in the development process.</w:t>
      </w:r>
    </w:p>
    <w:p>
      <w:pPr>
        <w:pStyle w:val="17"/>
        <w:spacing w:after="48" w:line="259" w:lineRule="auto"/>
      </w:pPr>
      <w:r>
        <w:t xml:space="preserve"> </w:t>
      </w:r>
    </w:p>
    <w:p>
      <w:pPr>
        <w:spacing w:after="48" w:line="259" w:lineRule="auto"/>
        <w:rPr>
          <w:b/>
        </w:rPr>
      </w:pPr>
      <w:r>
        <w:rPr>
          <w:b/>
        </w:rPr>
        <w:t>EDUCATIONAL QUALIFICATION</w:t>
      </w:r>
    </w:p>
    <w:p>
      <w:pPr>
        <w:ind w:left="-180"/>
        <w:jc w:val="both"/>
        <w:rPr>
          <w:sz w:val="22"/>
          <w:szCs w:val="22"/>
        </w:rPr>
      </w:pPr>
      <w:r>
        <w:rPr>
          <w:sz w:val="22"/>
          <w:szCs w:val="22"/>
        </w:rPr>
        <w:pict>
          <v:line id="1030" o:spid="_x0000_s1030" o:spt="20" style="position:absolute;left:0pt;margin-left:0pt;margin-top:4.05pt;height:0pt;width:495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C# Software Developer Traning Program</w:t>
      </w: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Decagon Institute, Edo Nigeria</w:t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2021-2022</w:t>
      </w:r>
    </w:p>
    <w:p>
      <w:pPr>
        <w:jc w:val="both"/>
        <w:rPr>
          <w:rFonts w:hint="default"/>
          <w:sz w:val="22"/>
          <w:szCs w:val="22"/>
        </w:rPr>
      </w:pP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Bachelor of Technology in Mathematics</w:t>
      </w: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GB"/>
        </w:rPr>
        <w:t>F</w:t>
      </w:r>
      <w:r>
        <w:rPr>
          <w:rFonts w:hint="default"/>
          <w:b/>
          <w:bCs/>
          <w:sz w:val="22"/>
          <w:szCs w:val="22"/>
        </w:rPr>
        <w:t>ederal University of technology Owerri, Imo State</w:t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2015-2019</w:t>
      </w:r>
    </w:p>
    <w:p>
      <w:pPr>
        <w:jc w:val="both"/>
        <w:rPr>
          <w:rFonts w:hint="default"/>
          <w:sz w:val="22"/>
          <w:szCs w:val="22"/>
        </w:rPr>
      </w:pP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West African Senior Certificate (WASSC)</w:t>
      </w:r>
    </w:p>
    <w:p>
      <w:p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Divine Light Seminary secondary school Aba, Abia state</w:t>
      </w:r>
      <w:r>
        <w:rPr>
          <w:rFonts w:hint="default"/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</w:rPr>
        <w:t>2006-2012</w:t>
      </w:r>
    </w:p>
    <w:p>
      <w:pPr>
        <w:jc w:val="both"/>
        <w:rPr>
          <w:rFonts w:hint="default"/>
          <w:b/>
          <w:bCs/>
          <w:sz w:val="22"/>
          <w:szCs w:val="22"/>
        </w:rPr>
      </w:pPr>
    </w:p>
    <w:p>
      <w:pPr>
        <w:jc w:val="both"/>
        <w:rPr>
          <w:b/>
          <w:sz w:val="22"/>
          <w:szCs w:val="22"/>
          <w:lang w:val="ig-NG"/>
        </w:rPr>
      </w:pPr>
      <w:r>
        <w:rPr>
          <w:rFonts w:hint="default"/>
          <w:b/>
          <w:bCs/>
          <w:sz w:val="22"/>
          <w:szCs w:val="22"/>
          <w:lang w:val="en-GB"/>
        </w:rPr>
        <w:t>ADDITIONAL INFORMATION</w:t>
      </w:r>
    </w:p>
    <w:p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2579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.25pt;height:0pt;width:492.75pt;z-index:251659264;mso-width-relative:page;mso-height-relative:page;" filled="f" stroked="t" coordsize="21600,21600" o:gfxdata="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vXg0dYAAAAEAQAA&#10;DwAAAAAAAAABACAAAAAiAAAAZHJzL2Rvd25yZXYueG1sUEsBAhQAFAAAAAgAh07iQLxC31LiAQAA&#10;5gMAAA4AAAAAAAAAAQAgAAAAJQEAAGRycy9lMm9Eb2MueG1sUEsFBgAAAAAGAAYAWQEAAHkFAAAA&#10;AA==&#10;">
                <v:fill on="f" focussize="0,0"/>
                <v:stroke color="#000000" joinstyle="round" endcap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Available for remote opportunities</w:t>
      </w:r>
    </w:p>
    <w:p>
      <w:pPr>
        <w:jc w:val="both"/>
        <w:rPr>
          <w:rFonts w:hint="default"/>
          <w:b/>
          <w:bCs/>
          <w:sz w:val="22"/>
          <w:szCs w:val="22"/>
          <w:lang w:val="en-GB"/>
        </w:rPr>
      </w:pPr>
    </w:p>
    <w:p>
      <w:pPr>
        <w:jc w:val="both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strong emphasis on collaborative teamwork</w:t>
      </w:r>
    </w:p>
    <w:p>
      <w:pPr>
        <w:jc w:val="both"/>
        <w:rPr>
          <w:rFonts w:hint="default"/>
          <w:sz w:val="22"/>
          <w:szCs w:val="22"/>
        </w:rPr>
      </w:pPr>
    </w:p>
    <w:p>
      <w:pPr>
        <w:jc w:val="both"/>
        <w:rPr>
          <w:b/>
          <w:sz w:val="22"/>
          <w:szCs w:val="22"/>
          <w:lang w:val="ig-NG"/>
        </w:rPr>
      </w:pPr>
      <w:r>
        <w:rPr>
          <w:b/>
          <w:sz w:val="22"/>
          <w:szCs w:val="22"/>
        </w:rPr>
        <w:t xml:space="preserve">PERSONAL </w:t>
      </w:r>
      <w:r>
        <w:rPr>
          <w:b/>
          <w:sz w:val="22"/>
          <w:szCs w:val="22"/>
          <w:lang w:val="ig-NG"/>
        </w:rPr>
        <w:t>SKILLS</w:t>
      </w:r>
    </w:p>
    <w:p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line id="1031" o:spid="_x0000_s1031" o:spt="20" style="position:absolute;left:0pt;margin-left:0pt;margin-top:1.25pt;height:0pt;width:492.75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pStyle w:val="17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Excellent verbal and written communication skills.</w:t>
      </w:r>
    </w:p>
    <w:p>
      <w:pPr>
        <w:pStyle w:val="17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ig-NG"/>
        </w:rPr>
        <w:t>Great</w:t>
      </w:r>
      <w:r>
        <w:rPr>
          <w:sz w:val="22"/>
          <w:szCs w:val="22"/>
        </w:rPr>
        <w:t xml:space="preserve"> team player with fast learning skills.</w:t>
      </w:r>
    </w:p>
    <w:p>
      <w:pPr>
        <w:pStyle w:val="17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Organized flexible disposition.</w:t>
      </w:r>
    </w:p>
    <w:p>
      <w:pPr>
        <w:jc w:val="both"/>
        <w:rPr>
          <w:b/>
          <w:sz w:val="22"/>
          <w:szCs w:val="22"/>
        </w:rPr>
      </w:pPr>
    </w:p>
    <w:p>
      <w:pPr>
        <w:jc w:val="both"/>
        <w:rPr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HOBBIES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pict>
          <v:line id="1032" o:spid="_x0000_s1032" o:spt="20" style="position:absolute;left:0pt;margin-left:0pt;margin-top:8.4pt;height:0pt;width:504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pStyle w:val="17"/>
        <w:numPr>
          <w:ilvl w:val="0"/>
          <w:numId w:val="4"/>
        </w:numPr>
        <w:spacing w:after="6" w:line="259" w:lineRule="auto"/>
      </w:pPr>
      <w:r>
        <w:t>Teaching, learning, research lover, reading and football lover.</w:t>
      </w:r>
    </w:p>
    <w:p>
      <w:pPr>
        <w:spacing w:after="6" w:line="259" w:lineRule="auto"/>
      </w:pPr>
    </w:p>
    <w:p>
      <w:pPr>
        <w:spacing w:after="6"/>
        <w:rPr>
          <w:b/>
        </w:rPr>
      </w:pPr>
      <w:r>
        <w:rPr>
          <w:b/>
        </w:rPr>
        <w:t xml:space="preserve">REFERENCES 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pict>
          <v:line id="1033" o:spid="_x0000_s1033" o:spt="20" style="position:absolute;left:0pt;margin-left:0pt;margin-top:8.4pt;height:0pt;width:504pt;z-index:251659264;mso-width-relative:page;mso-height-relative:page;" fillcolor="#FFFFFF" filled="t" coordsize="21600,21600">
            <v:path arrowok="t"/>
            <v:fill on="t" focussize="0,0"/>
            <v:stroke dashstyle="0 0" endcap="round"/>
            <v:imagedata o:title=""/>
            <o:lock v:ext="edit"/>
          </v:line>
        </w:pic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Available on request. </w:t>
      </w:r>
    </w:p>
    <w:sectPr>
      <w:headerReference r:id="rId5" w:type="default"/>
      <w:footerReference r:id="rId6" w:type="default"/>
      <w:footerReference r:id="rId7" w:type="even"/>
      <w:pgSz w:w="12240" w:h="15840"/>
      <w:pgMar w:top="0" w:right="360" w:bottom="990" w:left="1134" w:header="720" w:footer="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>IBEZIM</w:t>
    </w:r>
    <w:r>
      <w:rPr>
        <w:lang w:val="ig-NG"/>
      </w:rPr>
      <w:t>,</w:t>
    </w:r>
    <w:r>
      <w:t xml:space="preserve"> IKECHUKWU STANLEY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6"/>
    <w:multiLevelType w:val="multilevel"/>
    <w:tmpl w:val="00000006"/>
    <w:lvl w:ilvl="0" w:tentative="0">
      <w:start w:val="1"/>
      <w:numFmt w:val="bullet"/>
      <w:lvlText w:val=""/>
      <w:lvlJc w:val="left"/>
      <w:pPr>
        <w:ind w:left="9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3">
    <w:nsid w:val="0000000C"/>
    <w:multiLevelType w:val="multilevel"/>
    <w:tmpl w:val="0000000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3432BEF"/>
    <w:rsid w:val="611D0C26"/>
    <w:rsid w:val="7F776B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outlineLvl w:val="0"/>
    </w:pPr>
    <w:rPr>
      <w:b/>
      <w:bCs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qFormat/>
    <w:uiPriority w:val="99"/>
    <w:rPr>
      <w:rFonts w:ascii="Segoe UI" w:hAnsi="Segoe UI" w:cs="Segoe UI"/>
      <w:sz w:val="18"/>
      <w:szCs w:val="18"/>
    </w:rPr>
  </w:style>
  <w:style w:type="paragraph" w:styleId="6">
    <w:name w:val="Body Text Indent"/>
    <w:basedOn w:val="1"/>
    <w:link w:val="16"/>
    <w:uiPriority w:val="0"/>
    <w:pPr>
      <w:ind w:left="1440"/>
    </w:pPr>
  </w:style>
  <w:style w:type="paragraph" w:styleId="7">
    <w:name w:val="footer"/>
    <w:basedOn w:val="1"/>
    <w:link w:val="19"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8"/>
    <w:uiPriority w:val="99"/>
    <w:pPr>
      <w:tabs>
        <w:tab w:val="center" w:pos="4513"/>
        <w:tab w:val="right" w:pos="9026"/>
      </w:tabs>
    </w:pPr>
    <w:rPr>
      <w:rFonts w:ascii="Calibri" w:hAnsi="Calibri" w:eastAsia="Calibri"/>
      <w:sz w:val="22"/>
      <w:szCs w:val="22"/>
    </w:rPr>
  </w:style>
  <w:style w:type="character" w:styleId="9">
    <w:name w:val="Hyperlink"/>
    <w:qFormat/>
    <w:uiPriority w:val="99"/>
    <w:rPr>
      <w:color w:val="0000FF"/>
      <w:u w:val="single"/>
    </w:rPr>
  </w:style>
  <w:style w:type="paragraph" w:styleId="10">
    <w:name w:val="Subtitle"/>
    <w:basedOn w:val="1"/>
    <w:link w:val="15"/>
    <w:qFormat/>
    <w:uiPriority w:val="0"/>
    <w:rPr>
      <w:b/>
      <w:bCs/>
    </w:rPr>
  </w:style>
  <w:style w:type="table" w:styleId="11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link w:val="14"/>
    <w:qFormat/>
    <w:uiPriority w:val="0"/>
    <w:pPr>
      <w:jc w:val="center"/>
    </w:pPr>
    <w:rPr>
      <w:b/>
      <w:bCs/>
      <w:sz w:val="40"/>
    </w:rPr>
  </w:style>
  <w:style w:type="character" w:customStyle="1" w:styleId="13">
    <w:name w:val="Heading 1 Char_5098279a-095b-4268-a8fe-7f0323f3564f"/>
    <w:basedOn w:val="3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4">
    <w:name w:val="Title Char_43b098f6-02b1-4b7c-b79e-2f0738e67030"/>
    <w:basedOn w:val="3"/>
    <w:link w:val="12"/>
    <w:uiPriority w:val="0"/>
    <w:rPr>
      <w:rFonts w:ascii="Times New Roman" w:hAnsi="Times New Roman" w:eastAsia="Times New Roman" w:cs="Times New Roman"/>
      <w:b/>
      <w:bCs/>
      <w:sz w:val="40"/>
      <w:szCs w:val="24"/>
    </w:rPr>
  </w:style>
  <w:style w:type="character" w:customStyle="1" w:styleId="15">
    <w:name w:val="Subtitle Char"/>
    <w:basedOn w:val="3"/>
    <w:link w:val="10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6">
    <w:name w:val="Body Text Indent Char"/>
    <w:basedOn w:val="3"/>
    <w:link w:val="6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_2cd81545-9d5c-4308-9e72-573460cceade"/>
    <w:basedOn w:val="3"/>
    <w:link w:val="8"/>
    <w:uiPriority w:val="99"/>
    <w:rPr>
      <w:rFonts w:ascii="Calibri" w:hAnsi="Calibri" w:eastAsia="Calibri" w:cs="Times New Roman"/>
    </w:rPr>
  </w:style>
  <w:style w:type="character" w:customStyle="1" w:styleId="19">
    <w:name w:val="Footer Char_ea7832d4-4b73-421a-8400-9c4fe3e84f2d"/>
    <w:basedOn w:val="3"/>
    <w:link w:val="7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Balloon Text Char"/>
    <w:basedOn w:val="3"/>
    <w:link w:val="5"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280</Words>
  <Characters>1819</Characters>
  <Paragraphs>71</Paragraphs>
  <TotalTime>6</TotalTime>
  <ScaleCrop>false</ScaleCrop>
  <LinksUpToDate>false</LinksUpToDate>
  <CharactersWithSpaces>2112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2022-10-09T18:57:00Z</dcterms:created>
  <dc:creator>UBER PARAGON</dc:creator>
  <cp:lastModifiedBy>Administrator</cp:lastModifiedBy>
  <cp:lastPrinted>2020-12-03T15:00:00Z</cp:lastPrinted>
  <dcterms:modified xsi:type="dcterms:W3CDTF">2023-07-17T20:09:28Z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2B4E48720AB14AC58BA6989AC94D014C</vt:lpwstr>
  </property>
</Properties>
</file>